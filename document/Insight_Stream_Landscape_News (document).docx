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FE449" w14:textId="77777777" w:rsidR="00BC4FC1" w:rsidRDefault="006A5758" w:rsidP="00215DB9">
      <w:pPr>
        <w:pStyle w:val="Title"/>
        <w:jc w:val="center"/>
      </w:pPr>
      <w:r>
        <w:t>Project Documentation</w:t>
      </w:r>
    </w:p>
    <w:p w14:paraId="6F05B73B" w14:textId="77777777" w:rsidR="00BC4FC1" w:rsidRDefault="00E90751" w:rsidP="00E90751">
      <w:pPr>
        <w:pStyle w:val="Heading1"/>
      </w:pPr>
      <w:r>
        <w:t>1.</w:t>
      </w:r>
      <w:r w:rsidR="006A5758">
        <w:t>Introduction</w:t>
      </w:r>
    </w:p>
    <w:p w14:paraId="4953563B" w14:textId="77777777" w:rsidR="00215DB9" w:rsidRPr="00215DB9" w:rsidRDefault="00215DB9" w:rsidP="00215DB9"/>
    <w:p w14:paraId="1D2002C2" w14:textId="77777777" w:rsidR="00BC4FC1" w:rsidRPr="00215DB9" w:rsidRDefault="006A5758">
      <w:pPr>
        <w:rPr>
          <w:b/>
          <w:sz w:val="24"/>
        </w:rPr>
      </w:pPr>
      <w:r>
        <w:t xml:space="preserve">• Project Title: </w:t>
      </w:r>
      <w:r w:rsidRPr="00215DB9">
        <w:rPr>
          <w:b/>
          <w:sz w:val="24"/>
        </w:rPr>
        <w:t>Insight Stream Landscape News</w:t>
      </w:r>
    </w:p>
    <w:p w14:paraId="70168079" w14:textId="77777777" w:rsidR="00BC4FC1" w:rsidRDefault="00215DB9">
      <w:r>
        <w:t>• Team ID: [NM2025TMID41757</w:t>
      </w:r>
      <w:r w:rsidR="006A5758">
        <w:t>]</w:t>
      </w:r>
    </w:p>
    <w:p w14:paraId="2A4BA469" w14:textId="77777777" w:rsidR="00BC4FC1" w:rsidRDefault="00215DB9">
      <w:r>
        <w:t>• Team Leader: [</w:t>
      </w:r>
      <w:proofErr w:type="spellStart"/>
      <w:r>
        <w:t>Name:</w:t>
      </w:r>
      <w:r w:rsidRPr="00215DB9">
        <w:rPr>
          <w:b/>
          <w:sz w:val="24"/>
        </w:rPr>
        <w:t>NITHYA</w:t>
      </w:r>
      <w:proofErr w:type="spellEnd"/>
      <w:r w:rsidRPr="00215DB9">
        <w:rPr>
          <w:b/>
          <w:sz w:val="24"/>
        </w:rPr>
        <w:t xml:space="preserve"> SRI </w:t>
      </w:r>
      <w:r>
        <w:rPr>
          <w:b/>
          <w:sz w:val="24"/>
        </w:rPr>
        <w:t>.</w:t>
      </w:r>
      <w:r w:rsidRPr="00215DB9">
        <w:rPr>
          <w:b/>
          <w:sz w:val="24"/>
        </w:rPr>
        <w:t>S</w:t>
      </w:r>
      <w:r w:rsidR="006A5758">
        <w:t>]</w:t>
      </w:r>
      <w:r>
        <w:t>[Email:snithyasri2k6@gmail.com]</w:t>
      </w:r>
    </w:p>
    <w:p w14:paraId="32EF0CC3" w14:textId="77777777" w:rsidR="00BC4FC1" w:rsidRDefault="006A5758">
      <w:r>
        <w:t>• Team Members</w:t>
      </w:r>
      <w:r w:rsidR="00215DB9">
        <w:t>: [Name :</w:t>
      </w:r>
      <w:r w:rsidR="00215DB9" w:rsidRPr="00215DB9">
        <w:rPr>
          <w:b/>
          <w:sz w:val="24"/>
        </w:rPr>
        <w:t>NIVETHA .P</w:t>
      </w:r>
      <w:r w:rsidR="00215DB9">
        <w:t>]</w:t>
      </w:r>
      <w:hyperlink r:id="rId6" w:history="1">
        <w:r w:rsidR="00215DB9" w:rsidRPr="004030CC">
          <w:rPr>
            <w:rStyle w:val="Hyperlink"/>
          </w:rPr>
          <w:t>[Email</w:t>
        </w:r>
        <w:r w:rsidR="00215DB9">
          <w:rPr>
            <w:rStyle w:val="Hyperlink"/>
          </w:rPr>
          <w:t xml:space="preserve"> </w:t>
        </w:r>
        <w:r w:rsidR="00215DB9" w:rsidRPr="004030CC">
          <w:rPr>
            <w:rStyle w:val="Hyperlink"/>
          </w:rPr>
          <w:t>:nivethaparameshwaran31@gmail.com]</w:t>
        </w:r>
      </w:hyperlink>
    </w:p>
    <w:p w14:paraId="17C96CA9" w14:textId="77777777" w:rsidR="00215DB9" w:rsidRDefault="00215DB9" w:rsidP="00215DB9">
      <w:r>
        <w:t>• Team Members:[NAME:</w:t>
      </w:r>
      <w:r w:rsidRPr="00215DB9">
        <w:rPr>
          <w:b/>
          <w:sz w:val="24"/>
        </w:rPr>
        <w:t>NITHYA  SREE</w:t>
      </w:r>
      <w:r w:rsidR="00E90751">
        <w:rPr>
          <w:b/>
          <w:sz w:val="24"/>
        </w:rPr>
        <w:t xml:space="preserve">.K </w:t>
      </w:r>
      <w:r w:rsidRPr="00215DB9">
        <w:rPr>
          <w:b/>
          <w:sz w:val="24"/>
        </w:rPr>
        <w:t>S</w:t>
      </w:r>
      <w:r>
        <w:t>][Email: nithyasree10627@gmail.com]</w:t>
      </w:r>
    </w:p>
    <w:p w14:paraId="255A3E60" w14:textId="77777777" w:rsidR="00215DB9" w:rsidRDefault="00215DB9" w:rsidP="00215DB9">
      <w:r>
        <w:t>• Team Members:[</w:t>
      </w:r>
      <w:proofErr w:type="spellStart"/>
      <w:r>
        <w:t>Name:</w:t>
      </w:r>
      <w:r w:rsidRPr="00215DB9">
        <w:rPr>
          <w:b/>
          <w:sz w:val="24"/>
        </w:rPr>
        <w:t>NITHIKSHA</w:t>
      </w:r>
      <w:proofErr w:type="spellEnd"/>
      <w:r w:rsidRPr="00215DB9">
        <w:rPr>
          <w:sz w:val="24"/>
        </w:rPr>
        <w:t xml:space="preserve"> </w:t>
      </w:r>
      <w:r w:rsidRPr="00E90751">
        <w:rPr>
          <w:b/>
          <w:sz w:val="24"/>
        </w:rPr>
        <w:t>.J</w:t>
      </w:r>
      <w:r>
        <w:t>][Email: jnithiksha45@gmail.com]</w:t>
      </w:r>
    </w:p>
    <w:p w14:paraId="1217BE72" w14:textId="77777777" w:rsidR="00BC4FC1" w:rsidRDefault="006A5758" w:rsidP="00215DB9">
      <w:pPr>
        <w:pStyle w:val="Heading1"/>
        <w:numPr>
          <w:ilvl w:val="0"/>
          <w:numId w:val="11"/>
        </w:numPr>
      </w:pPr>
      <w:r>
        <w:t>Project Overview</w:t>
      </w:r>
    </w:p>
    <w:p w14:paraId="33F1DF86" w14:textId="77777777" w:rsidR="00215DB9" w:rsidRPr="00215DB9" w:rsidRDefault="00215DB9" w:rsidP="00215DB9">
      <w:pPr>
        <w:pStyle w:val="ListParagraph"/>
      </w:pPr>
    </w:p>
    <w:p w14:paraId="6118F5CA" w14:textId="77777777" w:rsidR="00BC4FC1" w:rsidRDefault="006A5758">
      <w:r>
        <w:t>• Purpose: Insight Stream Landscape News is a digital news platform designed to deliver real-time, curated insights on global and regional landscapes. It focuses on environment, business, and socio-political news streams, providing readers with a personalized, reliable, and visually engaging news experience.</w:t>
      </w:r>
    </w:p>
    <w:p w14:paraId="159A259F" w14:textId="77777777" w:rsidR="00BC4FC1" w:rsidRDefault="006A5758">
      <w:r>
        <w:t>• Features:</w:t>
      </w:r>
    </w:p>
    <w:p w14:paraId="55A1F311" w14:textId="77777777" w:rsidR="00BC4FC1" w:rsidRDefault="006A5758">
      <w:r>
        <w:t xml:space="preserve">  - Real-time news feed with category filters</w:t>
      </w:r>
      <w:r>
        <w:br/>
        <w:t xml:space="preserve">  - AI-driven content summarization</w:t>
      </w:r>
      <w:r>
        <w:br/>
        <w:t xml:space="preserve">  - Interactive data visualizations for landscape insights</w:t>
      </w:r>
      <w:r>
        <w:br/>
        <w:t xml:space="preserve">  - User personalization &amp; saved topics</w:t>
      </w:r>
      <w:r>
        <w:br/>
        <w:t xml:space="preserve">  - Feedback and community discussions</w:t>
      </w:r>
      <w:r>
        <w:br/>
        <w:t xml:space="preserve">  - Admin control panel for content management</w:t>
      </w:r>
    </w:p>
    <w:p w14:paraId="40F6B6C1" w14:textId="77777777" w:rsidR="00BC4FC1" w:rsidRDefault="006A5758">
      <w:pPr>
        <w:pStyle w:val="Heading1"/>
      </w:pPr>
      <w:r>
        <w:t>3. Architecture</w:t>
      </w:r>
    </w:p>
    <w:p w14:paraId="53CDF350" w14:textId="77777777" w:rsidR="00215DB9" w:rsidRPr="00215DB9" w:rsidRDefault="00215DB9" w:rsidP="00215DB9"/>
    <w:p w14:paraId="1EFC1ECE" w14:textId="77777777" w:rsidR="00BC4FC1" w:rsidRDefault="006A5758">
      <w:r>
        <w:t>• Frontend: React.js with Tailwind CSS and Material UI for responsive design</w:t>
      </w:r>
    </w:p>
    <w:p w14:paraId="4936770A" w14:textId="77777777" w:rsidR="00BC4FC1" w:rsidRDefault="006A5758">
      <w:r>
        <w:t>• Backend: Node.js with Express.js managing server-side logic and REST APIs</w:t>
      </w:r>
    </w:p>
    <w:p w14:paraId="498188EF" w14:textId="77777777" w:rsidR="00BC4FC1" w:rsidRDefault="006A5758">
      <w:r>
        <w:t>• Database: MongoDB for storing user profiles, articles, analytics, and preferences</w:t>
      </w:r>
    </w:p>
    <w:p w14:paraId="096F0B8C" w14:textId="77777777" w:rsidR="00BC4FC1" w:rsidRDefault="006A5758">
      <w:r>
        <w:lastRenderedPageBreak/>
        <w:t>• APIs: News API &amp; AI NLP models for summarization</w:t>
      </w:r>
    </w:p>
    <w:p w14:paraId="041AC1B8" w14:textId="77777777" w:rsidR="00BC4FC1" w:rsidRDefault="006A5758" w:rsidP="00215DB9">
      <w:pPr>
        <w:pStyle w:val="Heading1"/>
        <w:numPr>
          <w:ilvl w:val="0"/>
          <w:numId w:val="11"/>
        </w:numPr>
      </w:pPr>
      <w:r>
        <w:t>Setup Instructions</w:t>
      </w:r>
      <w:r w:rsidR="00215DB9">
        <w:t xml:space="preserve"> </w:t>
      </w:r>
    </w:p>
    <w:p w14:paraId="11866ABE" w14:textId="77777777" w:rsidR="00215DB9" w:rsidRPr="00215DB9" w:rsidRDefault="00215DB9" w:rsidP="00215DB9">
      <w:pPr>
        <w:pStyle w:val="ListParagraph"/>
      </w:pPr>
    </w:p>
    <w:p w14:paraId="6CB9A5A8" w14:textId="77777777" w:rsidR="00BC4FC1" w:rsidRDefault="006A5758">
      <w:r>
        <w:t>• Prerequisites:</w:t>
      </w:r>
      <w:r>
        <w:br/>
        <w:t xml:space="preserve">  - Node.js</w:t>
      </w:r>
      <w:r>
        <w:br/>
        <w:t xml:space="preserve">  - MongoDB</w:t>
      </w:r>
      <w:r>
        <w:br/>
        <w:t xml:space="preserve">  - Git</w:t>
      </w:r>
      <w:r>
        <w:br/>
        <w:t xml:space="preserve">  - React.js</w:t>
      </w:r>
      <w:r>
        <w:br/>
        <w:t xml:space="preserve">  - Express.js</w:t>
      </w:r>
      <w:r>
        <w:br/>
        <w:t xml:space="preserve">  - Visual Studio Code</w:t>
      </w:r>
    </w:p>
    <w:p w14:paraId="2915056F" w14:textId="77777777" w:rsidR="00BC4FC1" w:rsidRDefault="006A5758">
      <w:r>
        <w:t>• Installation Steps:</w:t>
      </w:r>
    </w:p>
    <w:p w14:paraId="267E4047" w14:textId="10E67D61" w:rsidR="00BC4FC1" w:rsidRDefault="006A5758">
      <w:r>
        <w:t xml:space="preserve">  # Clone the repository</w:t>
      </w:r>
      <w:r>
        <w:br/>
        <w:t xml:space="preserve">  git clone &lt;</w:t>
      </w:r>
      <w:r w:rsidR="0044106C" w:rsidRPr="0044106C">
        <w:t>https://github.com/nithyasris21/InsightStream.git</w:t>
      </w:r>
      <w:r>
        <w:t>&gt;</w:t>
      </w:r>
      <w:r>
        <w:br/>
      </w:r>
      <w:r>
        <w:br/>
        <w:t xml:space="preserve">  # Install client dependencies</w:t>
      </w:r>
      <w:r>
        <w:br/>
        <w:t xml:space="preserve">  cd </w:t>
      </w:r>
      <w:r w:rsidR="0044106C" w:rsidRPr="0044106C">
        <w:t>nithyasris21/</w:t>
      </w:r>
      <w:proofErr w:type="spellStart"/>
      <w:r w:rsidR="0044106C" w:rsidRPr="0044106C">
        <w:t>InsightStream</w:t>
      </w:r>
      <w:proofErr w:type="spellEnd"/>
      <w:r>
        <w:br/>
        <w:t xml:space="preserve">  npm install</w:t>
      </w:r>
      <w:r>
        <w:br/>
      </w:r>
      <w:r>
        <w:br/>
        <w:t xml:space="preserve">  # Install server dependencies</w:t>
      </w:r>
      <w:r>
        <w:br/>
        <w:t xml:space="preserve">  cd ../server</w:t>
      </w:r>
      <w:r>
        <w:br/>
        <w:t xml:space="preserve">  npm install</w:t>
      </w:r>
    </w:p>
    <w:p w14:paraId="5474AC2C" w14:textId="77777777" w:rsidR="00BC4FC1" w:rsidRDefault="006A5758" w:rsidP="00215DB9">
      <w:pPr>
        <w:pStyle w:val="Heading1"/>
        <w:numPr>
          <w:ilvl w:val="0"/>
          <w:numId w:val="11"/>
        </w:numPr>
      </w:pPr>
      <w:r>
        <w:t>Folder Structure</w:t>
      </w:r>
    </w:p>
    <w:p w14:paraId="1AFDFFA9" w14:textId="77777777" w:rsidR="00215DB9" w:rsidRPr="00215DB9" w:rsidRDefault="00215DB9" w:rsidP="00215DB9">
      <w:pPr>
        <w:pStyle w:val="ListParagraph"/>
      </w:pPr>
    </w:p>
    <w:p w14:paraId="1D45AA8C" w14:textId="77777777" w:rsidR="00BC4FC1" w:rsidRDefault="006A5758">
      <w:r>
        <w:t>Insight-Stream/</w:t>
      </w:r>
      <w:r>
        <w:br/>
        <w:t>|-- client/          # React frontend</w:t>
      </w:r>
      <w:r>
        <w:br/>
        <w:t>|   |-- components/</w:t>
      </w:r>
      <w:r>
        <w:br/>
        <w:t>|   |-- pages/</w:t>
      </w:r>
      <w:r>
        <w:br/>
        <w:t>|-- server/          # Node.js backend</w:t>
      </w:r>
      <w:r>
        <w:br/>
        <w:t>|   |-- routes/</w:t>
      </w:r>
      <w:r>
        <w:br/>
        <w:t>|   |-- models/</w:t>
      </w:r>
      <w:r>
        <w:br/>
        <w:t>|   |-- controllers/</w:t>
      </w:r>
      <w:r>
        <w:br/>
        <w:t>|-- config/          # Configuration files</w:t>
      </w:r>
      <w:r>
        <w:br/>
        <w:t>|-- public/          # Static assets</w:t>
      </w:r>
    </w:p>
    <w:p w14:paraId="14AC8086" w14:textId="77777777" w:rsidR="00BC4FC1" w:rsidRDefault="006A5758" w:rsidP="00215DB9">
      <w:pPr>
        <w:pStyle w:val="Heading1"/>
        <w:numPr>
          <w:ilvl w:val="0"/>
          <w:numId w:val="11"/>
        </w:numPr>
      </w:pPr>
      <w:r>
        <w:t>Running the Application</w:t>
      </w:r>
    </w:p>
    <w:p w14:paraId="38CB48FB" w14:textId="77777777" w:rsidR="00215DB9" w:rsidRPr="00215DB9" w:rsidRDefault="00215DB9" w:rsidP="00215DB9">
      <w:pPr>
        <w:pStyle w:val="ListParagraph"/>
      </w:pPr>
    </w:p>
    <w:p w14:paraId="69BB96C7" w14:textId="77777777" w:rsidR="00BC4FC1" w:rsidRDefault="006A5758">
      <w:r>
        <w:lastRenderedPageBreak/>
        <w:t>• Frontend:</w:t>
      </w:r>
      <w:r>
        <w:br/>
        <w:t xml:space="preserve">  cd client</w:t>
      </w:r>
      <w:r>
        <w:br/>
        <w:t xml:space="preserve">  npm start</w:t>
      </w:r>
      <w:r>
        <w:br/>
      </w:r>
      <w:r>
        <w:br/>
        <w:t>• Backend:</w:t>
      </w:r>
      <w:r>
        <w:br/>
        <w:t xml:space="preserve">  cd server</w:t>
      </w:r>
      <w:r>
        <w:br/>
        <w:t xml:space="preserve">  npm start</w:t>
      </w:r>
      <w:r>
        <w:br/>
      </w:r>
      <w:r>
        <w:br/>
        <w:t>• Access: Visit http://localhost:3000</w:t>
      </w:r>
    </w:p>
    <w:p w14:paraId="5C944913" w14:textId="77777777" w:rsidR="00BC4FC1" w:rsidRDefault="00215DB9" w:rsidP="00215DB9">
      <w:pPr>
        <w:pStyle w:val="Heading1"/>
      </w:pPr>
      <w:r>
        <w:t>6.</w:t>
      </w:r>
      <w:r w:rsidR="006A5758">
        <w:t>API Documentation</w:t>
      </w:r>
    </w:p>
    <w:p w14:paraId="3FC4569D" w14:textId="77777777" w:rsidR="00215DB9" w:rsidRPr="00215DB9" w:rsidRDefault="00215DB9" w:rsidP="00215DB9">
      <w:pPr>
        <w:pStyle w:val="ListParagraph"/>
      </w:pPr>
    </w:p>
    <w:p w14:paraId="6A3B9069" w14:textId="77777777" w:rsidR="00BC4FC1" w:rsidRDefault="006A5758">
      <w:r>
        <w:t>• User:</w:t>
      </w:r>
      <w:r>
        <w:br/>
        <w:t xml:space="preserve">  - POST /api/user/register</w:t>
      </w:r>
      <w:r>
        <w:br/>
        <w:t xml:space="preserve">  - POST /api/user/login</w:t>
      </w:r>
      <w:r>
        <w:br/>
      </w:r>
      <w:r>
        <w:br/>
        <w:t>• News:</w:t>
      </w:r>
      <w:r>
        <w:br/>
        <w:t xml:space="preserve">  - GET /api/news/latest</w:t>
      </w:r>
      <w:r>
        <w:br/>
        <w:t xml:space="preserve">  - GET /api/news/:category</w:t>
      </w:r>
      <w:r>
        <w:br/>
      </w:r>
      <w:r>
        <w:br/>
        <w:t>• Insights:</w:t>
      </w:r>
      <w:r>
        <w:br/>
        <w:t xml:space="preserve">  - GET /api/insights/trends</w:t>
      </w:r>
      <w:r>
        <w:br/>
        <w:t xml:space="preserve">  - POST /api/insights/save</w:t>
      </w:r>
      <w:r>
        <w:br/>
      </w:r>
      <w:r>
        <w:br/>
        <w:t>• Comments &amp; Feedback:</w:t>
      </w:r>
      <w:r>
        <w:br/>
        <w:t xml:space="preserve">  - POST /api/comment/add</w:t>
      </w:r>
      <w:r>
        <w:br/>
        <w:t xml:space="preserve">  - GET /api/comment/:articleId</w:t>
      </w:r>
    </w:p>
    <w:p w14:paraId="0A200203" w14:textId="77777777" w:rsidR="00BC4FC1" w:rsidRDefault="006A5758" w:rsidP="00215DB9">
      <w:pPr>
        <w:pStyle w:val="Heading1"/>
        <w:numPr>
          <w:ilvl w:val="0"/>
          <w:numId w:val="11"/>
        </w:numPr>
      </w:pPr>
      <w:r>
        <w:t>Authentication</w:t>
      </w:r>
    </w:p>
    <w:p w14:paraId="08F9D5DB" w14:textId="77777777" w:rsidR="00215DB9" w:rsidRPr="00215DB9" w:rsidRDefault="00215DB9" w:rsidP="00215DB9">
      <w:pPr>
        <w:pStyle w:val="ListParagraph"/>
      </w:pPr>
    </w:p>
    <w:p w14:paraId="738DDED7" w14:textId="77777777" w:rsidR="00BC4FC1" w:rsidRDefault="006A5758">
      <w:r>
        <w:t>• JWT-based authentication for secure login</w:t>
      </w:r>
      <w:r>
        <w:br/>
        <w:t>• Middleware to protect private and admin routes</w:t>
      </w:r>
    </w:p>
    <w:p w14:paraId="24AAC55C" w14:textId="77777777" w:rsidR="00BC4FC1" w:rsidRDefault="006A5758" w:rsidP="00215DB9">
      <w:pPr>
        <w:pStyle w:val="Heading1"/>
        <w:numPr>
          <w:ilvl w:val="0"/>
          <w:numId w:val="11"/>
        </w:numPr>
      </w:pPr>
      <w:r>
        <w:t>User Interface</w:t>
      </w:r>
    </w:p>
    <w:p w14:paraId="46621996" w14:textId="77777777" w:rsidR="00215DB9" w:rsidRPr="00215DB9" w:rsidRDefault="00215DB9" w:rsidP="00215DB9">
      <w:pPr>
        <w:pStyle w:val="ListParagraph"/>
      </w:pPr>
    </w:p>
    <w:p w14:paraId="3C7C6E0D" w14:textId="77777777" w:rsidR="00BC4FC1" w:rsidRDefault="006A5758">
      <w:r>
        <w:t>• Landing Page with top stories</w:t>
      </w:r>
      <w:r>
        <w:br/>
        <w:t>• Category-based News Streams (Environment, Business, Social, etc.)</w:t>
      </w:r>
      <w:r>
        <w:br/>
        <w:t>• Personalized Dashboard</w:t>
      </w:r>
      <w:r>
        <w:br/>
      </w:r>
      <w:r>
        <w:lastRenderedPageBreak/>
        <w:t>• Admin Panel for editors</w:t>
      </w:r>
      <w:r>
        <w:br/>
        <w:t>• Insight &amp; Visualization Page</w:t>
      </w:r>
    </w:p>
    <w:p w14:paraId="0C96CB68" w14:textId="77777777" w:rsidR="00BC4FC1" w:rsidRDefault="006A5758">
      <w:pPr>
        <w:pStyle w:val="Heading1"/>
      </w:pPr>
      <w:r>
        <w:t>10. Testing</w:t>
      </w:r>
    </w:p>
    <w:p w14:paraId="100610BA" w14:textId="77777777" w:rsidR="00215DB9" w:rsidRPr="00215DB9" w:rsidRDefault="00215DB9" w:rsidP="00215DB9"/>
    <w:p w14:paraId="53BC6F09" w14:textId="77777777" w:rsidR="00BC4FC1" w:rsidRDefault="006A5758">
      <w:r>
        <w:t>• Manual Testing: Component-level during development</w:t>
      </w:r>
      <w:r>
        <w:br/>
        <w:t>• Automated Testing: Jest &amp; Mocha for unit tests</w:t>
      </w:r>
      <w:r>
        <w:br/>
        <w:t>• Tools: Postman, Chrome Dev Tools</w:t>
      </w:r>
    </w:p>
    <w:p w14:paraId="7EFC8056" w14:textId="77777777" w:rsidR="00BC4FC1" w:rsidRDefault="006A5758">
      <w:pPr>
        <w:pStyle w:val="Heading1"/>
      </w:pPr>
      <w:r>
        <w:t>11. Screenshots or Demo</w:t>
      </w:r>
    </w:p>
    <w:p w14:paraId="37D45BCD" w14:textId="77777777" w:rsidR="00215DB9" w:rsidRPr="00215DB9" w:rsidRDefault="00215DB9" w:rsidP="00215DB9"/>
    <w:p w14:paraId="68D2AB5A" w14:textId="77777777" w:rsidR="00BC4FC1" w:rsidRDefault="006A5758">
      <w:r>
        <w:t>*(Attach UI screenshots or provide demo links here)*</w:t>
      </w:r>
    </w:p>
    <w:p w14:paraId="75047A67" w14:textId="77777777" w:rsidR="00BC4FC1" w:rsidRDefault="006A5758">
      <w:pPr>
        <w:pStyle w:val="Heading1"/>
      </w:pPr>
      <w:r>
        <w:t>12. Known Issues</w:t>
      </w:r>
    </w:p>
    <w:p w14:paraId="47D8B209" w14:textId="77777777" w:rsidR="00215DB9" w:rsidRPr="00215DB9" w:rsidRDefault="00215DB9" w:rsidP="00215DB9"/>
    <w:p w14:paraId="5F32DD68" w14:textId="77777777" w:rsidR="00BC4FC1" w:rsidRDefault="006A5758">
      <w:r>
        <w:t>• Occasional API delays during high traffic</w:t>
      </w:r>
      <w:r>
        <w:br/>
        <w:t>• Limited offline support</w:t>
      </w:r>
    </w:p>
    <w:p w14:paraId="3D64CC54" w14:textId="77777777" w:rsidR="00BC4FC1" w:rsidRDefault="006A5758">
      <w:pPr>
        <w:pStyle w:val="Heading1"/>
      </w:pPr>
      <w:r>
        <w:t>13. Future Enhancements</w:t>
      </w:r>
    </w:p>
    <w:p w14:paraId="5EFF7B6B" w14:textId="77777777" w:rsidR="00215DB9" w:rsidRPr="00215DB9" w:rsidRDefault="00215DB9" w:rsidP="00215DB9"/>
    <w:p w14:paraId="0A2EADF6" w14:textId="77777777" w:rsidR="00BC4FC1" w:rsidRDefault="006A5758">
      <w:r>
        <w:t>• Mobile App integration</w:t>
      </w:r>
      <w:r>
        <w:br/>
        <w:t>• AI-powered voice news assistant</w:t>
      </w:r>
      <w:r>
        <w:br/>
        <w:t>• Multilingual news delivery</w:t>
      </w:r>
      <w:r>
        <w:br/>
        <w:t>• Subscription-based premium insights</w:t>
      </w:r>
    </w:p>
    <w:sectPr w:rsidR="00BC4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902C1D"/>
    <w:multiLevelType w:val="hybridMultilevel"/>
    <w:tmpl w:val="AA3C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A666F"/>
    <w:multiLevelType w:val="hybridMultilevel"/>
    <w:tmpl w:val="DDAE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705579">
    <w:abstractNumId w:val="8"/>
  </w:num>
  <w:num w:numId="2" w16cid:durableId="1051542906">
    <w:abstractNumId w:val="6"/>
  </w:num>
  <w:num w:numId="3" w16cid:durableId="1544361757">
    <w:abstractNumId w:val="5"/>
  </w:num>
  <w:num w:numId="4" w16cid:durableId="1579944319">
    <w:abstractNumId w:val="4"/>
  </w:num>
  <w:num w:numId="5" w16cid:durableId="2045521793">
    <w:abstractNumId w:val="7"/>
  </w:num>
  <w:num w:numId="6" w16cid:durableId="1037850831">
    <w:abstractNumId w:val="3"/>
  </w:num>
  <w:num w:numId="7" w16cid:durableId="1312903495">
    <w:abstractNumId w:val="2"/>
  </w:num>
  <w:num w:numId="8" w16cid:durableId="1516187432">
    <w:abstractNumId w:val="1"/>
  </w:num>
  <w:num w:numId="9" w16cid:durableId="147403826">
    <w:abstractNumId w:val="0"/>
  </w:num>
  <w:num w:numId="10" w16cid:durableId="1590237729">
    <w:abstractNumId w:val="10"/>
  </w:num>
  <w:num w:numId="11" w16cid:durableId="915624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DB9"/>
    <w:rsid w:val="0029639D"/>
    <w:rsid w:val="00326F90"/>
    <w:rsid w:val="0044106C"/>
    <w:rsid w:val="006A5758"/>
    <w:rsid w:val="00AA1D8D"/>
    <w:rsid w:val="00B47730"/>
    <w:rsid w:val="00BC4FC1"/>
    <w:rsid w:val="00CB0664"/>
    <w:rsid w:val="00E06F5A"/>
    <w:rsid w:val="00E907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6A866"/>
  <w14:defaultImageDpi w14:val="300"/>
  <w15:docId w15:val="{7BB091E4-D5D4-4FD6-A546-672FFB44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15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[Email:nivethaparameshwaran31@gmail.com]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B671EB-FC17-4087-A9D2-09A88610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MADHAVAN R</cp:lastModifiedBy>
  <cp:revision>3</cp:revision>
  <dcterms:created xsi:type="dcterms:W3CDTF">2025-09-17T08:06:00Z</dcterms:created>
  <dcterms:modified xsi:type="dcterms:W3CDTF">2025-09-17T12:09:00Z</dcterms:modified>
</cp:coreProperties>
</file>